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7F12" w14:textId="77777777" w:rsidR="00516C4C" w:rsidRDefault="00000000">
      <w:pPr>
        <w:pStyle w:val="Title"/>
      </w:pPr>
      <w:r>
        <w:t>Chindhamani Nachiappan</w:t>
      </w:r>
    </w:p>
    <w:p w14:paraId="35788916" w14:textId="18BA5038" w:rsidR="00676BE1" w:rsidRDefault="00000000" w:rsidP="00676BE1">
      <w:r>
        <w:t xml:space="preserve">Sunnyvale, CA • nchindhamani@gmail.com </w:t>
      </w:r>
      <w:r>
        <w:br/>
        <w:t xml:space="preserve">LinkedIn: </w:t>
      </w:r>
      <w:r w:rsidR="00676BE1" w:rsidRPr="00676BE1">
        <w:t xml:space="preserve">https://www.linkedin.com/in/chindhamani-nachiappan-59a979bb/ </w:t>
      </w:r>
    </w:p>
    <w:p w14:paraId="2C5C76A6" w14:textId="21FE57BC" w:rsidR="00516C4C" w:rsidRDefault="00000000" w:rsidP="00676BE1">
      <w:pPr>
        <w:pStyle w:val="Heading1"/>
      </w:pPr>
      <w:r>
        <w:t>Professional Summary</w:t>
      </w:r>
    </w:p>
    <w:p w14:paraId="7240918C" w14:textId="28998B43" w:rsidR="00516C4C" w:rsidRDefault="00000000">
      <w:r>
        <w:t>• 7 years of professional software development experience with TCS (2010–2017), using Python, Oracle PL/SQL, MySQL.</w:t>
      </w:r>
      <w:r>
        <w:br/>
        <w:t xml:space="preserve">• </w:t>
      </w:r>
      <w:r w:rsidRPr="00676BE1">
        <w:rPr>
          <w:highlight w:val="yellow"/>
        </w:rPr>
        <w:t>2 years of experience in Python programming</w:t>
      </w:r>
      <w:r w:rsidR="00D377CC">
        <w:rPr>
          <w:highlight w:val="yellow"/>
        </w:rPr>
        <w:t>.</w:t>
      </w:r>
      <w:r>
        <w:br/>
        <w:t>• PCAP-Certified Associate in Python Programming.</w:t>
      </w:r>
      <w:r>
        <w:br/>
        <w:t>• Proficient in Python data structures, algorithms, unit testing (Pytest), and Git.</w:t>
      </w:r>
      <w:r>
        <w:br/>
        <w:t>• Strong backend expertise: PL/SQL optimization, MySQL triggers/procedures, performance tuning.</w:t>
      </w:r>
      <w:r>
        <w:br/>
        <w:t>• Familiar with Agile/Scrum practices, JIRA, Confluence, GitHub workflows.</w:t>
      </w:r>
      <w:r w:rsidR="00676BE1">
        <w:br/>
        <w:t xml:space="preserve">• </w:t>
      </w:r>
      <w:r w:rsidR="00EB5568">
        <w:t>Familiar with data analytics and visualization (Tableau, Excel).</w:t>
      </w:r>
      <w:r>
        <w:br/>
        <w:t>• Took a planned career break for full-time caregiving; actively upskilling through coursework and certifications.</w:t>
      </w:r>
    </w:p>
    <w:p w14:paraId="321CA07F" w14:textId="77777777" w:rsidR="00516C4C" w:rsidRDefault="00000000">
      <w:pPr>
        <w:pStyle w:val="Heading1"/>
      </w:pPr>
      <w:r>
        <w:t>Technical Skills</w:t>
      </w:r>
    </w:p>
    <w:p w14:paraId="0F45EC8D" w14:textId="16BF0B93" w:rsidR="00516C4C" w:rsidRDefault="00000000">
      <w:r>
        <w:t>Languages &amp; Frameworks: Python (Flask, FastAPI, Pandas, NumPy, Pytest), Oracle PL/SQL, MySQL</w:t>
      </w:r>
      <w:r>
        <w:br/>
        <w:t>Databases: Oracle 9i – 12c, MySQL</w:t>
      </w:r>
      <w:r>
        <w:br/>
        <w:t>Tools: JIRA, Confluence, GitHub, RabbitMQ, SQL Developer, PowerBuilder, PyCharm, Jupyter, PGAdmin</w:t>
      </w:r>
      <w:r>
        <w:br/>
        <w:t>AWS: S3, EC2, IAM, Lambda</w:t>
      </w:r>
      <w:r>
        <w:br/>
        <w:t>Others: Tableau, Excel (VLOOKUP, Pivot, Macros), Unix</w:t>
      </w:r>
    </w:p>
    <w:p w14:paraId="08908A7C" w14:textId="77777777" w:rsidR="00516C4C" w:rsidRDefault="00000000">
      <w:pPr>
        <w:pStyle w:val="Heading1"/>
      </w:pPr>
      <w:r>
        <w:t>Certifications &amp; Courses</w:t>
      </w:r>
    </w:p>
    <w:p w14:paraId="2C1D5F6F" w14:textId="77777777" w:rsidR="00516C4C" w:rsidRDefault="00516C4C">
      <w:hyperlink r:id="rId6">
        <w:r>
          <w:t>1. PCAP – Certified Associate in Python Programming (2023)</w:t>
        </w:r>
      </w:hyperlink>
      <w:r w:rsidR="00000000">
        <w:br/>
      </w:r>
      <w:hyperlink r:id="rId7">
        <w:r>
          <w:t>2. Oracle Advanced PL/SQL Developer Certified Professional (2016)</w:t>
        </w:r>
      </w:hyperlink>
      <w:r w:rsidR="00000000">
        <w:br/>
      </w:r>
      <w:hyperlink r:id="rId8">
        <w:r>
          <w:t>3. Data Warehouse – The Ultimate Guide (Udemy)</w:t>
        </w:r>
      </w:hyperlink>
      <w:r w:rsidR="00000000">
        <w:br/>
      </w:r>
      <w:hyperlink r:id="rId9">
        <w:r>
          <w:t>4. RabbitMQ with Python (Udemy)</w:t>
        </w:r>
      </w:hyperlink>
    </w:p>
    <w:p w14:paraId="7DE2FB7D" w14:textId="77777777" w:rsidR="00516C4C" w:rsidRDefault="00000000">
      <w:pPr>
        <w:pStyle w:val="Heading1"/>
      </w:pPr>
      <w:r>
        <w:t>Professional Experience</w:t>
      </w:r>
    </w:p>
    <w:p w14:paraId="07D6E645" w14:textId="77777777" w:rsidR="00516C4C" w:rsidRDefault="00000000">
      <w:pPr>
        <w:pStyle w:val="ListBullet"/>
      </w:pPr>
      <w:r>
        <w:t>Tata Consultancy Services (TCS), India &amp; USA</w:t>
      </w:r>
    </w:p>
    <w:p w14:paraId="5A4CA248" w14:textId="77777777" w:rsidR="00516C4C" w:rsidRDefault="00000000">
      <w:pPr>
        <w:pStyle w:val="ListBullet2"/>
      </w:pPr>
      <w:r>
        <w:t>IT Analyst | Nov 2010 – Sep 2017</w:t>
      </w:r>
    </w:p>
    <w:p w14:paraId="48FA8D5B" w14:textId="4AEAFE80" w:rsidR="00516C4C" w:rsidRDefault="00000000">
      <w:pPr>
        <w:pStyle w:val="ListBullet"/>
      </w:pPr>
      <w:r>
        <w:t>Project: Cisco (Client) | Developer | Bangalore</w:t>
      </w:r>
      <w:r w:rsidR="00676BE1">
        <w:t>, India</w:t>
      </w:r>
      <w:r>
        <w:t xml:space="preserve"> | Apr 2015 – Sep 2017</w:t>
      </w:r>
    </w:p>
    <w:p w14:paraId="4F0DB6CC" w14:textId="77777777" w:rsidR="00516C4C" w:rsidRDefault="00000000">
      <w:r>
        <w:lastRenderedPageBreak/>
        <w:t>• Designed and optimized backend logic for a web-based team calendar; improved response time from 9s to 0.2s.</w:t>
      </w:r>
      <w:r>
        <w:br/>
        <w:t>• Developed 10 triggers, 8 procedures, and 2 functions in MySQL; used Flask and Python for frontend/backend logic.</w:t>
      </w:r>
      <w:r>
        <w:br/>
        <w:t>• Handled end-to-end SDLC: requirement gathering, design, development, testing, deployment, and support.</w:t>
      </w:r>
      <w:r>
        <w:br/>
        <w:t>Tech Stack: Python, Flask, MySQL, PyCharm, MySQL Workbench</w:t>
      </w:r>
      <w:r>
        <w:br/>
      </w:r>
    </w:p>
    <w:p w14:paraId="5C2A88AC" w14:textId="79DAB130" w:rsidR="00516C4C" w:rsidRDefault="00000000">
      <w:pPr>
        <w:pStyle w:val="ListBullet"/>
      </w:pPr>
      <w:r>
        <w:t>Project: Huntington Bank (Client) | Developer | Bangalore</w:t>
      </w:r>
      <w:r w:rsidR="00676BE1">
        <w:t>, India</w:t>
      </w:r>
      <w:r>
        <w:t xml:space="preserve"> | Oct 2016 – Mar 2017</w:t>
      </w:r>
    </w:p>
    <w:p w14:paraId="66CA2325" w14:textId="361D17FF" w:rsidR="00516C4C" w:rsidRDefault="00676BE1">
      <w:r>
        <w:t>• Developed optimized PL/SQL code, implemented business logic, and resolved defects.</w:t>
      </w:r>
      <w:r>
        <w:br/>
        <w:t>• Participated in Agile stand-ups and client syncs.</w:t>
      </w:r>
      <w:r>
        <w:br/>
        <w:t>Tech Stack: Oracle PL/SQL, Python, Excel</w:t>
      </w:r>
      <w:r>
        <w:br/>
      </w:r>
    </w:p>
    <w:p w14:paraId="73B33B86" w14:textId="6E164837" w:rsidR="00516C4C" w:rsidRDefault="00000000">
      <w:pPr>
        <w:pStyle w:val="ListBullet"/>
      </w:pPr>
      <w:r>
        <w:t>Project: Vodafone UK (Client) | Team Lead | Chennai</w:t>
      </w:r>
      <w:r w:rsidR="00676BE1">
        <w:t>, India</w:t>
      </w:r>
      <w:r>
        <w:t xml:space="preserve"> | Sep 2015 – Sep 2016</w:t>
      </w:r>
    </w:p>
    <w:p w14:paraId="3DFF71E6" w14:textId="59D86B1A" w:rsidR="00516C4C" w:rsidRDefault="00000000">
      <w:r>
        <w:t>• Led a data migration project with a team</w:t>
      </w:r>
      <w:r w:rsidR="00676BE1">
        <w:t xml:space="preserve"> of 7</w:t>
      </w:r>
      <w:r>
        <w:t>; wrote and reviewed PL/SQL ETL scripts.</w:t>
      </w:r>
      <w:r>
        <w:br/>
        <w:t>• Interfaced with clients to collect raw data, validate it, and ensure accurate end-to-end migration.</w:t>
      </w:r>
      <w:r>
        <w:br/>
        <w:t>• Addressed SIT/UAT defects and enhanced reconciliation processes.</w:t>
      </w:r>
      <w:r>
        <w:br/>
        <w:t>Tech Stack: Oracle PL/SQL, Unix</w:t>
      </w:r>
      <w:r>
        <w:br/>
      </w:r>
    </w:p>
    <w:p w14:paraId="0BC165E4" w14:textId="38004ED9" w:rsidR="00516C4C" w:rsidRDefault="00000000">
      <w:pPr>
        <w:pStyle w:val="ListBullet"/>
      </w:pPr>
      <w:r>
        <w:t>Project: CenturyLink Inc. (Client) | Developer | Chennai</w:t>
      </w:r>
      <w:r w:rsidR="00676BE1">
        <w:t>, India</w:t>
      </w:r>
      <w:r>
        <w:t xml:space="preserve"> &amp; Dublin, Ohio | Apr 2011 – Jul 2015</w:t>
      </w:r>
    </w:p>
    <w:p w14:paraId="156E8D6F" w14:textId="77777777" w:rsidR="00516C4C" w:rsidRDefault="00000000">
      <w:r>
        <w:t>• Developed and maintained enterprise provisioning tools using PowerBuilder and PL/SQL.</w:t>
      </w:r>
      <w:r>
        <w:br/>
        <w:t>• Analyzed and resolved tickets, performed root cause analysis, and delivered permanent fixes.</w:t>
      </w:r>
      <w:r>
        <w:br/>
        <w:t>• Delivered client documentation including HLDs, LLDs, and test reports.</w:t>
      </w:r>
      <w:r>
        <w:br/>
        <w:t>Tech Stack: PowerBuilder, Oracle PL/SQL</w:t>
      </w:r>
      <w:r>
        <w:br/>
      </w:r>
    </w:p>
    <w:p w14:paraId="4D34983E" w14:textId="77777777" w:rsidR="00516C4C" w:rsidRDefault="00000000">
      <w:pPr>
        <w:pStyle w:val="Heading1"/>
      </w:pPr>
      <w:r>
        <w:t>Education</w:t>
      </w:r>
    </w:p>
    <w:p w14:paraId="75C14FD9" w14:textId="77777777" w:rsidR="00516C4C" w:rsidRDefault="00000000">
      <w:r>
        <w:t>B.Tech in Information Technology – Anna University, India (2006–2010)</w:t>
      </w:r>
      <w:r>
        <w:br/>
        <w:t>CGPA: 8.25 / 10.0</w:t>
      </w:r>
    </w:p>
    <w:p w14:paraId="1421230F" w14:textId="77777777" w:rsidR="00516C4C" w:rsidRDefault="00000000">
      <w:r>
        <w:t>Note: Currently working on a Python-based coursework project (in progress) to further enhance backend and data analysis skills.</w:t>
      </w:r>
    </w:p>
    <w:sectPr w:rsidR="00516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070132">
    <w:abstractNumId w:val="8"/>
  </w:num>
  <w:num w:numId="2" w16cid:durableId="865407445">
    <w:abstractNumId w:val="6"/>
  </w:num>
  <w:num w:numId="3" w16cid:durableId="1826969389">
    <w:abstractNumId w:val="5"/>
  </w:num>
  <w:num w:numId="4" w16cid:durableId="206526795">
    <w:abstractNumId w:val="4"/>
  </w:num>
  <w:num w:numId="5" w16cid:durableId="393048698">
    <w:abstractNumId w:val="7"/>
  </w:num>
  <w:num w:numId="6" w16cid:durableId="1054348058">
    <w:abstractNumId w:val="3"/>
  </w:num>
  <w:num w:numId="7" w16cid:durableId="857229929">
    <w:abstractNumId w:val="2"/>
  </w:num>
  <w:num w:numId="8" w16cid:durableId="1314866460">
    <w:abstractNumId w:val="1"/>
  </w:num>
  <w:num w:numId="9" w16cid:durableId="6743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C0"/>
    <w:rsid w:val="0029639D"/>
    <w:rsid w:val="00326F90"/>
    <w:rsid w:val="00516C4C"/>
    <w:rsid w:val="00676BE1"/>
    <w:rsid w:val="00AA1D8D"/>
    <w:rsid w:val="00B47730"/>
    <w:rsid w:val="00CB0664"/>
    <w:rsid w:val="00D377CC"/>
    <w:rsid w:val="00E51A7B"/>
    <w:rsid w:val="00EB5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40CE5"/>
  <w14:defaultImageDpi w14:val="300"/>
  <w15:docId w15:val="{4C740E3C-7F75-5348-B3AE-B12DB9D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my-certificate.s3.amazonaws.com/image/UC-b18eedae-dbed-43c6-b205-fdcf4e78018c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edly.com/badges/0c4e8086-c43e-4a32-b670-76274bad8536/linked_in_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rify.openedg.org/?id=UFxi.Dp47.O0q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1239ccfe-d4ad-469c-9063-eab12ae7f7d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Chindhamani Nachiappan</cp:lastModifiedBy>
  <cp:revision>5</cp:revision>
  <dcterms:created xsi:type="dcterms:W3CDTF">2013-12-23T23:15:00Z</dcterms:created>
  <dcterms:modified xsi:type="dcterms:W3CDTF">2025-08-26T15:58:00Z</dcterms:modified>
  <cp:category/>
</cp:coreProperties>
</file>